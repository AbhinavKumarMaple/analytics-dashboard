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9DD" w:rsidRPr="00E641A4" w:rsidRDefault="00EF78FE" w:rsidP="00E641A4">
      <w:pPr>
        <w:pStyle w:val="Heading1"/>
        <w:rPr>
          <w:sz w:val="40"/>
        </w:rPr>
      </w:pPr>
      <w:r w:rsidRPr="000173C5">
        <w:rPr>
          <w:sz w:val="40"/>
        </w:rPr>
        <w:t>Real Estate Analytics Dashboard – Feature Overview</w:t>
      </w:r>
      <w:r w:rsidR="00E641A4" w:rsidRPr="00E641A4">
        <w:rPr>
          <w:sz w:val="24"/>
        </w:rPr>
        <w:br/>
      </w:r>
      <w:r w:rsidR="00E641A4" w:rsidRPr="00E641A4">
        <w:rPr>
          <w:sz w:val="24"/>
        </w:rPr>
        <w:br/>
        <w:t>Project url</w:t>
      </w:r>
      <w:proofErr w:type="gramStart"/>
      <w:r w:rsidR="00E641A4" w:rsidRPr="00E641A4">
        <w:rPr>
          <w:sz w:val="24"/>
        </w:rPr>
        <w:t>:</w:t>
      </w:r>
      <w:proofErr w:type="gramEnd"/>
      <w:r w:rsidR="00E641A4" w:rsidRPr="00E641A4">
        <w:rPr>
          <w:sz w:val="24"/>
        </w:rPr>
        <w:fldChar w:fldCharType="begin"/>
      </w:r>
      <w:r w:rsidR="00E641A4" w:rsidRPr="00E641A4">
        <w:rPr>
          <w:sz w:val="24"/>
        </w:rPr>
        <w:instrText xml:space="preserve"> HYPERLINK "https://analytics-dashboard-xi-two.vercel.app/acquisition" </w:instrText>
      </w:r>
      <w:r w:rsidR="00E641A4" w:rsidRPr="00E641A4">
        <w:rPr>
          <w:sz w:val="24"/>
        </w:rPr>
        <w:fldChar w:fldCharType="separate"/>
      </w:r>
      <w:r w:rsidR="00E641A4" w:rsidRPr="00E641A4">
        <w:rPr>
          <w:rStyle w:val="Hyperlink"/>
          <w:sz w:val="24"/>
        </w:rPr>
        <w:t>https://analytics-dashboard-xi-two.vercel.app/</w:t>
      </w:r>
      <w:r w:rsidR="00E641A4" w:rsidRPr="00E641A4">
        <w:rPr>
          <w:sz w:val="24"/>
        </w:rPr>
        <w:fldChar w:fldCharType="end"/>
      </w:r>
      <w:r w:rsidR="00E641A4" w:rsidRPr="00E641A4">
        <w:rPr>
          <w:sz w:val="24"/>
        </w:rPr>
        <w:br/>
      </w:r>
      <w:r w:rsidR="00E641A4" w:rsidRPr="00E641A4">
        <w:rPr>
          <w:sz w:val="24"/>
        </w:rPr>
        <w:br/>
        <w:t>Instructions to login:</w:t>
      </w:r>
      <w:r w:rsidR="00E641A4" w:rsidRPr="00E641A4">
        <w:rPr>
          <w:sz w:val="24"/>
        </w:rPr>
        <w:br/>
        <w:t xml:space="preserve">1.open the given </w:t>
      </w:r>
      <w:proofErr w:type="spellStart"/>
      <w:r w:rsidR="00E641A4" w:rsidRPr="00E641A4">
        <w:rPr>
          <w:sz w:val="24"/>
        </w:rPr>
        <w:t>url</w:t>
      </w:r>
      <w:proofErr w:type="spellEnd"/>
      <w:r w:rsidR="00E641A4" w:rsidRPr="00E641A4">
        <w:rPr>
          <w:sz w:val="24"/>
        </w:rPr>
        <w:br/>
        <w:t>2.click on demo login (it will auto fill up and take you to dashboard)</w:t>
      </w:r>
    </w:p>
    <w:p w:rsidR="003709DD" w:rsidRDefault="003709DD"/>
    <w:p w:rsidR="003709DD" w:rsidRPr="000173C5" w:rsidRDefault="00EF78FE">
      <w:pPr>
        <w:rPr>
          <w:sz w:val="32"/>
        </w:rPr>
      </w:pPr>
      <w:r w:rsidRPr="000173C5">
        <w:rPr>
          <w:sz w:val="32"/>
        </w:rPr>
        <w:t>Platform Highlights</w:t>
      </w:r>
    </w:p>
    <w:p w:rsidR="003709DD" w:rsidRDefault="003709DD"/>
    <w:p w:rsidR="003709DD" w:rsidRDefault="00EF78FE" w:rsidP="000173C5">
      <w:pPr>
        <w:pStyle w:val="ListParagraph"/>
        <w:numPr>
          <w:ilvl w:val="0"/>
          <w:numId w:val="10"/>
        </w:numPr>
      </w:pPr>
      <w:r>
        <w:t>Acquisition Management Suite - page</w:t>
      </w:r>
    </w:p>
    <w:p w:rsidR="003709DD" w:rsidRDefault="00EF78FE" w:rsidP="000173C5">
      <w:pPr>
        <w:pStyle w:val="ListParagraph"/>
        <w:numPr>
          <w:ilvl w:val="0"/>
          <w:numId w:val="10"/>
        </w:numPr>
      </w:pPr>
      <w:r>
        <w:t>URL &amp; Brand Management - page</w:t>
      </w:r>
      <w:bookmarkStart w:id="0" w:name="_GoBack"/>
      <w:bookmarkEnd w:id="0"/>
    </w:p>
    <w:p w:rsidR="003709DD" w:rsidRDefault="00EF78FE" w:rsidP="000173C5">
      <w:pPr>
        <w:pStyle w:val="ListParagraph"/>
        <w:numPr>
          <w:ilvl w:val="0"/>
          <w:numId w:val="10"/>
        </w:numPr>
      </w:pPr>
      <w:r>
        <w:t>Interactive Property Mapping - page</w:t>
      </w:r>
    </w:p>
    <w:p w:rsidR="003709DD" w:rsidRDefault="00EF78FE" w:rsidP="000173C5">
      <w:pPr>
        <w:pStyle w:val="ListParagraph"/>
        <w:numPr>
          <w:ilvl w:val="1"/>
          <w:numId w:val="10"/>
        </w:numPr>
      </w:pPr>
      <w:r>
        <w:t xml:space="preserve">Custom Maps – Highlight </w:t>
      </w:r>
      <w:r>
        <w:t>listings with dynamic markers.</w:t>
      </w:r>
    </w:p>
    <w:p w:rsidR="003709DD" w:rsidRDefault="00EF78FE" w:rsidP="000173C5">
      <w:pPr>
        <w:pStyle w:val="ListParagraph"/>
        <w:numPr>
          <w:ilvl w:val="1"/>
          <w:numId w:val="10"/>
        </w:numPr>
      </w:pPr>
      <w:r>
        <w:t>Drawing Tools – Annotate, shape, and label regions on the map.</w:t>
      </w:r>
    </w:p>
    <w:p w:rsidR="003709DD" w:rsidRDefault="00EF78FE" w:rsidP="000173C5">
      <w:pPr>
        <w:pStyle w:val="ListParagraph"/>
        <w:numPr>
          <w:ilvl w:val="1"/>
          <w:numId w:val="10"/>
        </w:numPr>
      </w:pPr>
      <w:r>
        <w:t>Persistent Overlays – Save your annotations across sessions.</w:t>
      </w:r>
    </w:p>
    <w:p w:rsidR="003709DD" w:rsidRDefault="00EF78FE" w:rsidP="000173C5">
      <w:pPr>
        <w:pStyle w:val="ListParagraph"/>
        <w:numPr>
          <w:ilvl w:val="1"/>
          <w:numId w:val="10"/>
        </w:numPr>
      </w:pPr>
      <w:r>
        <w:t>Smart Clustering &amp; Filtering – Zoom out without losing detail or control.</w:t>
      </w:r>
    </w:p>
    <w:p w:rsidR="003709DD" w:rsidRDefault="00EF78FE" w:rsidP="000173C5">
      <w:pPr>
        <w:pStyle w:val="ListParagraph"/>
        <w:numPr>
          <w:ilvl w:val="1"/>
          <w:numId w:val="10"/>
        </w:numPr>
      </w:pPr>
      <w:r>
        <w:t>default markers bas</w:t>
      </w:r>
      <w:r>
        <w:t xml:space="preserve">ed on </w:t>
      </w:r>
      <w:r w:rsidR="00E641A4">
        <w:t>selected</w:t>
      </w:r>
      <w:r>
        <w:t xml:space="preserve"> fields from table</w:t>
      </w:r>
    </w:p>
    <w:p w:rsidR="00E641A4" w:rsidRDefault="00E641A4" w:rsidP="00E641A4">
      <w:pPr>
        <w:pStyle w:val="ListParagraph"/>
        <w:numPr>
          <w:ilvl w:val="0"/>
          <w:numId w:val="10"/>
        </w:numPr>
      </w:pPr>
      <w:r>
        <w:t xml:space="preserve">PowerBi – site integrated with powerbi Charts API </w:t>
      </w:r>
    </w:p>
    <w:p w:rsidR="000173C5" w:rsidRDefault="000173C5" w:rsidP="000173C5">
      <w:pPr>
        <w:pStyle w:val="ListParagraph"/>
        <w:numPr>
          <w:ilvl w:val="0"/>
          <w:numId w:val="10"/>
        </w:numPr>
      </w:pPr>
      <w:r>
        <w:t>AI-Powered Assistant</w:t>
      </w:r>
    </w:p>
    <w:p w:rsidR="000173C5" w:rsidRDefault="000173C5" w:rsidP="000173C5">
      <w:pPr>
        <w:pStyle w:val="ListParagraph"/>
        <w:numPr>
          <w:ilvl w:val="1"/>
          <w:numId w:val="10"/>
        </w:numPr>
      </w:pPr>
      <w:r>
        <w:t xml:space="preserve">Conversational </w:t>
      </w:r>
      <w:r w:rsidR="00E641A4">
        <w:t>Chatbot</w:t>
      </w:r>
      <w:r>
        <w:t xml:space="preserve"> – Ask complex queries like "Show properties in Austin</w:t>
      </w:r>
      <w:r w:rsidR="00FD5843">
        <w:t xml:space="preserve"> city</w:t>
      </w:r>
      <w:r>
        <w:t>".</w:t>
      </w:r>
    </w:p>
    <w:p w:rsidR="000173C5" w:rsidRDefault="000173C5" w:rsidP="000173C5">
      <w:pPr>
        <w:pStyle w:val="ListParagraph"/>
        <w:numPr>
          <w:ilvl w:val="1"/>
          <w:numId w:val="10"/>
        </w:numPr>
      </w:pPr>
      <w:r>
        <w:t>AI-Based Property Recommendations – Get intelligent suggestions tailored to your needs.</w:t>
      </w:r>
    </w:p>
    <w:p w:rsidR="000173C5" w:rsidRDefault="000173C5" w:rsidP="000173C5">
      <w:pPr>
        <w:pStyle w:val="ListParagraph"/>
        <w:numPr>
          <w:ilvl w:val="1"/>
          <w:numId w:val="10"/>
        </w:numPr>
      </w:pPr>
      <w:r>
        <w:t>Automated Platform Navigation – Let the bot take you where you need to go.</w:t>
      </w:r>
    </w:p>
    <w:p w:rsidR="000173C5" w:rsidRDefault="000173C5" w:rsidP="000173C5">
      <w:pPr>
        <w:pStyle w:val="ListParagraph"/>
        <w:numPr>
          <w:ilvl w:val="1"/>
          <w:numId w:val="10"/>
        </w:numPr>
      </w:pPr>
      <w:r>
        <w:t>Context-Aware Search – Truly smart filtering and querying.</w:t>
      </w:r>
    </w:p>
    <w:p w:rsidR="000173C5" w:rsidRDefault="000173C5" w:rsidP="000173C5">
      <w:pPr>
        <w:pStyle w:val="ListParagraph"/>
        <w:numPr>
          <w:ilvl w:val="1"/>
          <w:numId w:val="10"/>
        </w:numPr>
      </w:pPr>
      <w:r>
        <w:t>AI-Powered Location Queries – Ask for properties in awkward or lesser-known city areas, and let the AI handle fuzzy matches and intent understanding.</w:t>
      </w:r>
    </w:p>
    <w:p w:rsidR="000173C5" w:rsidRDefault="000173C5" w:rsidP="000173C5">
      <w:pPr>
        <w:pStyle w:val="ListParagraph"/>
        <w:numPr>
          <w:ilvl w:val="1"/>
          <w:numId w:val="10"/>
        </w:numPr>
      </w:pPr>
      <w:r>
        <w:t>Auto-Populated Filters from DB – Smart field inputs that generate options from the database in real time, ensuring accuracy and speed.</w:t>
      </w:r>
    </w:p>
    <w:p w:rsidR="000173C5" w:rsidRDefault="000173C5" w:rsidP="000173C5">
      <w:pPr>
        <w:pStyle w:val="ListParagraph"/>
        <w:numPr>
          <w:ilvl w:val="0"/>
          <w:numId w:val="10"/>
        </w:numPr>
      </w:pPr>
      <w:r>
        <w:t>Enterprise-Grade Authentication</w:t>
      </w:r>
    </w:p>
    <w:p w:rsidR="000173C5" w:rsidRDefault="000173C5" w:rsidP="000173C5">
      <w:pPr>
        <w:pStyle w:val="ListParagraph"/>
        <w:numPr>
          <w:ilvl w:val="1"/>
          <w:numId w:val="10"/>
        </w:numPr>
      </w:pPr>
      <w:r>
        <w:t xml:space="preserve">- JWT-based </w:t>
      </w:r>
      <w:proofErr w:type="spellStart"/>
      <w:r>
        <w:t>Auth</w:t>
      </w:r>
      <w:proofErr w:type="spellEnd"/>
      <w:r>
        <w:t xml:space="preserve"> via NextAuth.js – Secure, scalable user management.</w:t>
      </w:r>
    </w:p>
    <w:p w:rsidR="000173C5" w:rsidRDefault="000173C5" w:rsidP="000173C5">
      <w:pPr>
        <w:pStyle w:val="ListParagraph"/>
        <w:numPr>
          <w:ilvl w:val="1"/>
          <w:numId w:val="10"/>
        </w:numPr>
      </w:pPr>
      <w:r>
        <w:t>- Role-Based Access – Limit sensitive areas with granular control.</w:t>
      </w:r>
    </w:p>
    <w:p w:rsidR="000173C5" w:rsidRDefault="000173C5" w:rsidP="000173C5">
      <w:pPr>
        <w:pStyle w:val="ListParagraph"/>
        <w:numPr>
          <w:ilvl w:val="1"/>
          <w:numId w:val="10"/>
        </w:numPr>
      </w:pPr>
      <w:r>
        <w:t>- Session Handling – Auto session security and renewals.</w:t>
      </w:r>
    </w:p>
    <w:p w:rsidR="000173C5" w:rsidRDefault="000173C5" w:rsidP="000173C5">
      <w:pPr>
        <w:pStyle w:val="ListParagraph"/>
        <w:numPr>
          <w:ilvl w:val="0"/>
          <w:numId w:val="10"/>
        </w:numPr>
      </w:pPr>
      <w:r>
        <w:lastRenderedPageBreak/>
        <w:t>Mobile-First Experience</w:t>
      </w:r>
    </w:p>
    <w:p w:rsidR="000173C5" w:rsidRDefault="000173C5" w:rsidP="000173C5">
      <w:pPr>
        <w:pStyle w:val="ListParagraph"/>
        <w:numPr>
          <w:ilvl w:val="1"/>
          <w:numId w:val="10"/>
        </w:numPr>
      </w:pPr>
      <w:r>
        <w:t>- Fully Responsive Design – Optimized for mobile, tablet, and desktop.</w:t>
      </w:r>
    </w:p>
    <w:p w:rsidR="000173C5" w:rsidRDefault="000173C5" w:rsidP="000173C5">
      <w:pPr>
        <w:pStyle w:val="ListParagraph"/>
        <w:numPr>
          <w:ilvl w:val="1"/>
          <w:numId w:val="10"/>
        </w:numPr>
      </w:pPr>
      <w:r>
        <w:t>- Touch-Optimized Interactions – Smooth gesture support.</w:t>
      </w:r>
    </w:p>
    <w:p w:rsidR="000173C5" w:rsidRDefault="000173C5" w:rsidP="000173C5">
      <w:pPr>
        <w:pStyle w:val="ListParagraph"/>
        <w:numPr>
          <w:ilvl w:val="1"/>
          <w:numId w:val="10"/>
        </w:numPr>
      </w:pPr>
      <w:r>
        <w:t>- Adaptive Components – Layouts that scale beautifully on any screen.</w:t>
      </w:r>
    </w:p>
    <w:p w:rsidR="000173C5" w:rsidRDefault="000173C5" w:rsidP="000173C5">
      <w:pPr>
        <w:pStyle w:val="ListParagraph"/>
        <w:numPr>
          <w:ilvl w:val="1"/>
          <w:numId w:val="10"/>
        </w:numPr>
      </w:pPr>
      <w:r>
        <w:t>Components – Layouts that scale beautifully on any screen.</w:t>
      </w:r>
    </w:p>
    <w:p w:rsidR="000173C5" w:rsidRDefault="000173C5" w:rsidP="000173C5">
      <w:pPr>
        <w:pStyle w:val="ListParagraph"/>
        <w:numPr>
          <w:ilvl w:val="0"/>
          <w:numId w:val="10"/>
        </w:numPr>
      </w:pPr>
      <w:r>
        <w:t>UI/UX</w:t>
      </w:r>
    </w:p>
    <w:p w:rsidR="000173C5" w:rsidRDefault="000173C5" w:rsidP="000173C5">
      <w:pPr>
        <w:pStyle w:val="ListParagraph"/>
        <w:numPr>
          <w:ilvl w:val="1"/>
          <w:numId w:val="10"/>
        </w:numPr>
      </w:pPr>
      <w:r>
        <w:t>- Dark &amp; Light Themes – Toggle with saved preferences.</w:t>
      </w:r>
    </w:p>
    <w:p w:rsidR="00FD5843" w:rsidRDefault="000173C5" w:rsidP="00975C15">
      <w:pPr>
        <w:pStyle w:val="ListParagraph"/>
        <w:numPr>
          <w:ilvl w:val="1"/>
          <w:numId w:val="10"/>
        </w:numPr>
      </w:pPr>
      <w:r>
        <w:t xml:space="preserve">- Modern UI Components – Built with </w:t>
      </w:r>
      <w:proofErr w:type="spellStart"/>
      <w:r>
        <w:t>shadcn</w:t>
      </w:r>
      <w:proofErr w:type="spellEnd"/>
      <w:r>
        <w:t>/</w:t>
      </w:r>
      <w:proofErr w:type="spellStart"/>
      <w:proofErr w:type="gramStart"/>
      <w:r>
        <w:t>ui</w:t>
      </w:r>
      <w:proofErr w:type="spellEnd"/>
      <w:r>
        <w:t xml:space="preserve"> </w:t>
      </w:r>
      <w:r w:rsidR="00FD5843">
        <w:t>.</w:t>
      </w:r>
      <w:proofErr w:type="gramEnd"/>
    </w:p>
    <w:p w:rsidR="000173C5" w:rsidRDefault="000173C5" w:rsidP="00975C15">
      <w:pPr>
        <w:pStyle w:val="ListParagraph"/>
        <w:numPr>
          <w:ilvl w:val="1"/>
          <w:numId w:val="10"/>
        </w:numPr>
      </w:pPr>
      <w:r>
        <w:t>- Subtle Animations –micro-interactions.</w:t>
      </w:r>
    </w:p>
    <w:p w:rsidR="000173C5" w:rsidRDefault="000173C5" w:rsidP="000173C5">
      <w:pPr>
        <w:pStyle w:val="ListParagraph"/>
        <w:numPr>
          <w:ilvl w:val="0"/>
          <w:numId w:val="10"/>
        </w:numPr>
      </w:pPr>
      <w:r>
        <w:t>Lightning-Fast APIs</w:t>
      </w:r>
    </w:p>
    <w:p w:rsidR="000173C5" w:rsidRDefault="000173C5" w:rsidP="000173C5">
      <w:pPr>
        <w:pStyle w:val="ListParagraph"/>
        <w:numPr>
          <w:ilvl w:val="1"/>
          <w:numId w:val="10"/>
        </w:numPr>
      </w:pPr>
      <w:r>
        <w:t xml:space="preserve">- Secure </w:t>
      </w:r>
      <w:proofErr w:type="spellStart"/>
      <w:r>
        <w:t>Auth</w:t>
      </w:r>
      <w:proofErr w:type="spellEnd"/>
      <w:r>
        <w:t xml:space="preserve"> APIs – Handle sessions and user info safely.</w:t>
      </w:r>
    </w:p>
    <w:p w:rsidR="000173C5" w:rsidRDefault="000173C5" w:rsidP="000173C5">
      <w:pPr>
        <w:pStyle w:val="ListParagraph"/>
        <w:numPr>
          <w:ilvl w:val="1"/>
          <w:numId w:val="10"/>
        </w:numPr>
      </w:pPr>
      <w:r>
        <w:t>- Fast Data APIs – Cached endpoints.</w:t>
      </w:r>
    </w:p>
    <w:p w:rsidR="000173C5" w:rsidRDefault="000173C5" w:rsidP="000173C5">
      <w:pPr>
        <w:pStyle w:val="ListParagraph"/>
        <w:numPr>
          <w:ilvl w:val="1"/>
          <w:numId w:val="10"/>
        </w:numPr>
      </w:pPr>
      <w:r>
        <w:t>- Dynamic Filters API – Adapts filters to current dataset context.</w:t>
      </w:r>
    </w:p>
    <w:p w:rsidR="000173C5" w:rsidRDefault="000173C5" w:rsidP="000173C5">
      <w:pPr>
        <w:pStyle w:val="ListParagraph"/>
        <w:numPr>
          <w:ilvl w:val="1"/>
          <w:numId w:val="10"/>
        </w:numPr>
      </w:pPr>
      <w:r>
        <w:t xml:space="preserve">- </w:t>
      </w:r>
      <w:proofErr w:type="spellStart"/>
      <w:r>
        <w:t>PowerBI</w:t>
      </w:r>
      <w:proofErr w:type="spellEnd"/>
      <w:r>
        <w:t xml:space="preserve"> Integration – Plug directly into BI infrastructure.</w:t>
      </w:r>
    </w:p>
    <w:p w:rsidR="003709DD" w:rsidRDefault="003709DD" w:rsidP="000173C5"/>
    <w:p w:rsidR="003709DD" w:rsidRDefault="00EF78FE">
      <w:r>
        <w:t>T</w:t>
      </w:r>
      <w:r>
        <w:t>echnology Stack</w:t>
      </w:r>
    </w:p>
    <w:p w:rsidR="003709DD" w:rsidRDefault="003709DD"/>
    <w:p w:rsidR="003709DD" w:rsidRDefault="00EF78FE">
      <w:r>
        <w:t>- Framework: Next.js 15 (App Router), React 18</w:t>
      </w:r>
    </w:p>
    <w:p w:rsidR="003709DD" w:rsidRDefault="00EF78FE">
      <w:r>
        <w:t>- Styling: Tailwind CSS + shadcn/ui</w:t>
      </w:r>
    </w:p>
    <w:p w:rsidR="003709DD" w:rsidRDefault="00EF78FE">
      <w:r>
        <w:t>- State: Zustand</w:t>
      </w:r>
    </w:p>
    <w:p w:rsidR="003709DD" w:rsidRDefault="00EF78FE">
      <w:r>
        <w:t>- Mapp</w:t>
      </w:r>
      <w:r>
        <w:t>ing: Leaflet / React Leaflet</w:t>
      </w:r>
    </w:p>
    <w:p w:rsidR="003709DD" w:rsidRDefault="00EF78FE">
      <w:r>
        <w:t>- Charts: Recharts &amp; custom visual components</w:t>
      </w:r>
    </w:p>
    <w:p w:rsidR="003709DD" w:rsidRDefault="00EF78FE">
      <w:r>
        <w:t>- Auth: NextAuth.js (JWT-based)</w:t>
      </w:r>
    </w:p>
    <w:p w:rsidR="003709DD" w:rsidRDefault="00EF78FE">
      <w:r>
        <w:t>- Validation: Zod (Type-safe schema validation)</w:t>
      </w:r>
    </w:p>
    <w:p w:rsidR="003709DD" w:rsidRDefault="00EF78FE">
      <w:r>
        <w:t>- Dev Tools: ESLint, Prettier, Husky</w:t>
      </w:r>
    </w:p>
    <w:p w:rsidR="003709DD" w:rsidRDefault="003709DD"/>
    <w:p w:rsidR="003709DD" w:rsidRDefault="00EF78FE">
      <w:r>
        <w:t>Project Structure</w:t>
      </w:r>
    </w:p>
    <w:p w:rsidR="003709DD" w:rsidRDefault="00EF78FE">
      <w:r>
        <w:t>src/</w:t>
      </w:r>
    </w:p>
    <w:p w:rsidR="003709DD" w:rsidRDefault="003709DD"/>
    <w:p w:rsidR="003709DD" w:rsidRDefault="00EF78FE">
      <w:r>
        <w:t xml:space="preserve">├── app/                    # Next.js </w:t>
      </w:r>
      <w:r>
        <w:t>App Router</w:t>
      </w:r>
    </w:p>
    <w:p w:rsidR="003709DD" w:rsidRDefault="00EF78FE">
      <w:r>
        <w:t>│   ├── (auth)/             # Authentication routes</w:t>
      </w:r>
    </w:p>
    <w:p w:rsidR="003709DD" w:rsidRDefault="00EF78FE">
      <w:r>
        <w:lastRenderedPageBreak/>
        <w:t>│   ├── (dashboard)/        # Dashboard routes</w:t>
      </w:r>
    </w:p>
    <w:p w:rsidR="003709DD" w:rsidRDefault="00EF78FE">
      <w:r>
        <w:t>│   │   ├── (routes)/       # Dashboard pages</w:t>
      </w:r>
    </w:p>
    <w:p w:rsidR="003709DD" w:rsidRDefault="00EF78FE">
      <w:r>
        <w:t>│   │   │   ├── acquisition/# Acquisition view</w:t>
      </w:r>
    </w:p>
    <w:p w:rsidR="003709DD" w:rsidRDefault="00EF78FE">
      <w:r>
        <w:t>│   │   │   ├── market/     # Market view</w:t>
      </w:r>
    </w:p>
    <w:p w:rsidR="003709DD" w:rsidRDefault="00EF78FE">
      <w:r>
        <w:t xml:space="preserve">│   │   │  </w:t>
      </w:r>
      <w:r>
        <w:t xml:space="preserve"> └── urls/       # URLs/Brands view</w:t>
      </w:r>
    </w:p>
    <w:p w:rsidR="003709DD" w:rsidRDefault="00EF78FE">
      <w:r>
        <w:t>│   ├── api/                # API routes</w:t>
      </w:r>
    </w:p>
    <w:p w:rsidR="003709DD" w:rsidRDefault="00EF78FE">
      <w:r>
        <w:t>│   └── globals.css         # Global styles</w:t>
      </w:r>
    </w:p>
    <w:p w:rsidR="003709DD" w:rsidRDefault="00EF78FE">
      <w:r>
        <w:t>├── components/             # React components</w:t>
      </w:r>
    </w:p>
    <w:p w:rsidR="003709DD" w:rsidRDefault="00EF78FE">
      <w:r>
        <w:t>│   ├── layout/             # Layout components</w:t>
      </w:r>
    </w:p>
    <w:p w:rsidR="003709DD" w:rsidRDefault="00EF78FE">
      <w:r>
        <w:t>│   └── ui/                 # UI compone</w:t>
      </w:r>
      <w:r>
        <w:t>nts</w:t>
      </w:r>
    </w:p>
    <w:p w:rsidR="003709DD" w:rsidRDefault="00EF78FE">
      <w:r>
        <w:t>├── hooks/                  # Custom React hooks</w:t>
      </w:r>
    </w:p>
    <w:p w:rsidR="003709DD" w:rsidRDefault="00EF78FE">
      <w:r>
        <w:t>├── lib/                    # Utility functions</w:t>
      </w:r>
    </w:p>
    <w:p w:rsidR="003709DD" w:rsidRDefault="00EF78FE">
      <w:r>
        <w:t>├── services/               # API services</w:t>
      </w:r>
    </w:p>
    <w:p w:rsidR="003709DD" w:rsidRDefault="00EF78FE">
      <w:r>
        <w:t>└── types/                  # TypeScript types</w:t>
      </w:r>
    </w:p>
    <w:p w:rsidR="003709DD" w:rsidRDefault="003709DD"/>
    <w:p w:rsidR="003709DD" w:rsidRDefault="00EF78FE">
      <w:r>
        <w:t>Quick Start</w:t>
      </w:r>
    </w:p>
    <w:p w:rsidR="003709DD" w:rsidRDefault="003709DD"/>
    <w:p w:rsidR="003709DD" w:rsidRDefault="00EF78FE">
      <w:r>
        <w:t>Prerequisites</w:t>
      </w:r>
    </w:p>
    <w:p w:rsidR="003709DD" w:rsidRDefault="003709DD"/>
    <w:p w:rsidR="003709DD" w:rsidRDefault="00EF78FE">
      <w:r>
        <w:t>- Node.js 18+</w:t>
      </w:r>
    </w:p>
    <w:p w:rsidR="003709DD" w:rsidRDefault="00EF78FE">
      <w:r>
        <w:t xml:space="preserve">- npm or yarn package </w:t>
      </w:r>
      <w:r>
        <w:t>manager</w:t>
      </w:r>
    </w:p>
    <w:p w:rsidR="003709DD" w:rsidRDefault="003709DD"/>
    <w:p w:rsidR="003709DD" w:rsidRDefault="00EF78FE">
      <w:r>
        <w:t>Installation &amp; Setup</w:t>
      </w:r>
    </w:p>
    <w:p w:rsidR="003709DD" w:rsidRDefault="003709DD"/>
    <w:p w:rsidR="003709DD" w:rsidRDefault="00EF78FE">
      <w:pPr>
        <w:pStyle w:val="Heading1"/>
      </w:pPr>
      <w:r>
        <w:t>Clone and install</w:t>
      </w:r>
    </w:p>
    <w:p w:rsidR="003709DD" w:rsidRDefault="00EF78FE">
      <w:r>
        <w:t>git clone [repository-url]</w:t>
      </w:r>
    </w:p>
    <w:p w:rsidR="003709DD" w:rsidRDefault="00EF78FE">
      <w:r>
        <w:lastRenderedPageBreak/>
        <w:t>cd real-estate-dashboard</w:t>
      </w:r>
    </w:p>
    <w:p w:rsidR="003709DD" w:rsidRDefault="00EF78FE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3709DD" w:rsidRDefault="00EF78FE">
      <w:pPr>
        <w:pStyle w:val="Heading1"/>
      </w:pPr>
      <w:r>
        <w:t>Start development server</w:t>
      </w:r>
    </w:p>
    <w:p w:rsidR="003709DD" w:rsidRDefault="00EF78FE"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r>
        <w:t>dev</w:t>
      </w:r>
      <w:proofErr w:type="spellEnd"/>
    </w:p>
    <w:p w:rsidR="003709DD" w:rsidRDefault="00EF78FE">
      <w:pPr>
        <w:pStyle w:val="Heading1"/>
      </w:pPr>
      <w:r>
        <w:t>Open in browser</w:t>
      </w:r>
    </w:p>
    <w:p w:rsidR="003709DD" w:rsidRDefault="00EF78FE">
      <w:r>
        <w:t>http://localhost:3000</w:t>
      </w:r>
    </w:p>
    <w:p w:rsidR="003709DD" w:rsidRDefault="00EF78FE">
      <w:r>
        <w:t>First Login</w:t>
      </w:r>
    </w:p>
    <w:p w:rsidR="003709DD" w:rsidRDefault="00EF78FE">
      <w:r>
        <w:t>1. Navigate to the login page</w:t>
      </w:r>
    </w:p>
    <w:p w:rsidR="003709DD" w:rsidRDefault="00EF78FE">
      <w:r>
        <w:t>2. Use your credential</w:t>
      </w:r>
      <w:r>
        <w:t>s to access the dashboard</w:t>
      </w:r>
    </w:p>
    <w:p w:rsidR="003709DD" w:rsidRDefault="00EF78FE">
      <w:r>
        <w:t>3. Explore the Market, Acquisition, and URL management pages</w:t>
      </w:r>
    </w:p>
    <w:p w:rsidR="003709DD" w:rsidRDefault="00EF78FE">
      <w:r>
        <w:t>4. Try the AI chatbot by asking "Show me properties in [your area]"</w:t>
      </w:r>
    </w:p>
    <w:p w:rsidR="003709DD" w:rsidRDefault="003709DD"/>
    <w:p w:rsidR="003709DD" w:rsidRDefault="00EF78FE">
      <w:r>
        <w:t>📈</w:t>
      </w:r>
      <w:r>
        <w:t xml:space="preserve"> Performance Metrics</w:t>
      </w:r>
    </w:p>
    <w:p w:rsidR="003709DD" w:rsidRDefault="003709DD"/>
    <w:p w:rsidR="003709DD" w:rsidRDefault="00EF78FE">
      <w:r>
        <w:t>- Load Time: &lt; 2 seconds initial page load</w:t>
      </w:r>
    </w:p>
    <w:p w:rsidR="003709DD" w:rsidRDefault="00EF78FE">
      <w:r>
        <w:t>- Mobile Score: 95+ Lighthouse pe</w:t>
      </w:r>
      <w:r>
        <w:t>rformance</w:t>
      </w:r>
    </w:p>
    <w:p w:rsidR="003709DD" w:rsidRDefault="00EF78FE">
      <w:r>
        <w:t>- Accessibility: WCAG 2.1 AA compliant</w:t>
      </w:r>
    </w:p>
    <w:p w:rsidR="003709DD" w:rsidRDefault="00EF78FE">
      <w:r>
        <w:t>- SEO Optimized: Server-side rendering with Next.js</w:t>
      </w:r>
    </w:p>
    <w:p w:rsidR="003709DD" w:rsidRDefault="003709DD"/>
    <w:p w:rsidR="003709DD" w:rsidRDefault="00EF78FE">
      <w:r>
        <w:t>🔧</w:t>
      </w:r>
      <w:r>
        <w:t xml:space="preserve"> Development &amp; Deployment</w:t>
      </w:r>
    </w:p>
    <w:p w:rsidR="003709DD" w:rsidRDefault="00EF78FE">
      <w:r>
        <w:t>Code Quality</w:t>
      </w:r>
    </w:p>
    <w:p w:rsidR="003709DD" w:rsidRDefault="00EF78FE">
      <w:proofErr w:type="gramStart"/>
      <w:r>
        <w:t>npm</w:t>
      </w:r>
      <w:proofErr w:type="gramEnd"/>
      <w:r>
        <w:t xml:space="preserve"> run lint          # ESLint checking</w:t>
      </w:r>
    </w:p>
    <w:p w:rsidR="003709DD" w:rsidRDefault="00EF78FE">
      <w:r>
        <w:t>npm run format        # Prettier formatting</w:t>
      </w:r>
    </w:p>
    <w:p w:rsidR="003709DD" w:rsidRDefault="00EF78FE">
      <w:r>
        <w:t xml:space="preserve">npm run type-check    # </w:t>
      </w:r>
      <w:r>
        <w:t>TypeScript validation</w:t>
      </w:r>
    </w:p>
    <w:p w:rsidR="003709DD" w:rsidRDefault="003709DD"/>
    <w:p w:rsidR="003709DD" w:rsidRDefault="00EF78FE">
      <w:r>
        <w:lastRenderedPageBreak/>
        <w:t>Production Build</w:t>
      </w:r>
    </w:p>
    <w:p w:rsidR="003709DD" w:rsidRDefault="00EF78FE">
      <w:proofErr w:type="gramStart"/>
      <w:r>
        <w:t>npm</w:t>
      </w:r>
      <w:proofErr w:type="gramEnd"/>
      <w:r>
        <w:t xml:space="preserve"> run build         # Optimized production build</w:t>
      </w:r>
    </w:p>
    <w:p w:rsidR="003709DD" w:rsidRDefault="00EF78FE">
      <w:r>
        <w:t>npm run start         # Production server</w:t>
      </w:r>
    </w:p>
    <w:p w:rsidR="003709DD" w:rsidRDefault="003709DD"/>
    <w:p w:rsidR="003709DD" w:rsidRDefault="00EF78FE">
      <w:r>
        <w:t>Deployment Options</w:t>
      </w:r>
    </w:p>
    <w:p w:rsidR="003709DD" w:rsidRDefault="00EF78FE">
      <w:r>
        <w:t>- Vercel: One-click deployment (recommended)</w:t>
      </w:r>
    </w:p>
    <w:p w:rsidR="003709DD" w:rsidRDefault="00EF78FE">
      <w:r>
        <w:t>- Docker: Containerized deployment ready</w:t>
      </w:r>
    </w:p>
    <w:p w:rsidR="003709DD" w:rsidRDefault="00EF78FE">
      <w:r>
        <w:t>- Traditional H</w:t>
      </w:r>
      <w:r>
        <w:t>osting: Static export available</w:t>
      </w:r>
    </w:p>
    <w:sectPr w:rsidR="003709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6431D0"/>
    <w:multiLevelType w:val="hybridMultilevel"/>
    <w:tmpl w:val="71705BD8"/>
    <w:lvl w:ilvl="0" w:tplc="3016293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1A390D"/>
    <w:multiLevelType w:val="hybridMultilevel"/>
    <w:tmpl w:val="F36C331A"/>
    <w:lvl w:ilvl="0" w:tplc="30162936"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646A0E"/>
    <w:multiLevelType w:val="hybridMultilevel"/>
    <w:tmpl w:val="02ACB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16293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FE7FEF"/>
    <w:multiLevelType w:val="hybridMultilevel"/>
    <w:tmpl w:val="B38EEB82"/>
    <w:lvl w:ilvl="0" w:tplc="3016293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73C5"/>
    <w:rsid w:val="00034616"/>
    <w:rsid w:val="0006063C"/>
    <w:rsid w:val="0015074B"/>
    <w:rsid w:val="0029639D"/>
    <w:rsid w:val="00326F90"/>
    <w:rsid w:val="003709DD"/>
    <w:rsid w:val="00AA1D8D"/>
    <w:rsid w:val="00B47730"/>
    <w:rsid w:val="00CB0664"/>
    <w:rsid w:val="00E641A4"/>
    <w:rsid w:val="00EF78FE"/>
    <w:rsid w:val="00FC693F"/>
    <w:rsid w:val="00FD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D87A1EC-89BA-4DD9-8D41-B225FEEA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3C5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641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FEC8CA-5AC6-4326-A61E-2BFEBE146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4480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4</cp:revision>
  <dcterms:created xsi:type="dcterms:W3CDTF">2013-12-23T23:15:00Z</dcterms:created>
  <dcterms:modified xsi:type="dcterms:W3CDTF">2025-07-24T17:17:00Z</dcterms:modified>
  <cp:category/>
</cp:coreProperties>
</file>