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Real Estate Analytics Dashboard – Feature Overview</w:t>
      </w:r>
    </w:p>
    <w:p>
      <w:r>
        <w:t>Empower Your Real Estate Intelligence.</w:t>
        <w:br/>
        <w:t>The Real Estate Analytics Dashboard is a state-of-the-art platform designed to revolutionize property analytics, acquisition, and decision-making with seamless user experience, powerful visualizations, and intelligent automation. Built on modern web technologies like Next.js 14 and React 18, it delivers high performance, flexibility, and real-time insights.</w:t>
      </w:r>
    </w:p>
    <w:p>
      <w:pPr>
        <w:pStyle w:val="Heading1"/>
      </w:pPr>
      <w:r>
        <w:t>Platform Highlights</w:t>
      </w:r>
    </w:p>
    <w:p>
      <w:pPr>
        <w:pStyle w:val="Heading2"/>
      </w:pPr>
      <w:r>
        <w:t>Market Intelligence Hub</w:t>
      </w:r>
    </w:p>
    <w:p>
      <w:pPr>
        <w:pStyle w:val="ListBullet"/>
      </w:pPr>
      <w:r>
        <w:t>Interactive Market Analysis Pages – Visualize pricing, trends, and performance metrics.</w:t>
      </w:r>
    </w:p>
    <w:p>
      <w:pPr>
        <w:pStyle w:val="ListBullet"/>
      </w:pPr>
      <w:r>
        <w:t>Real-time KPI Cards – Instantly updated metrics for on-the-go insights.</w:t>
      </w:r>
    </w:p>
    <w:p>
      <w:pPr>
        <w:pStyle w:val="ListBullet"/>
      </w:pPr>
      <w:r>
        <w:t>Advanced Metrics &amp; Graphs – Dive deep into charts and dashboards.</w:t>
      </w:r>
    </w:p>
    <w:p>
      <w:pPr>
        <w:pStyle w:val="ListBullet"/>
      </w:pPr>
      <w:r>
        <w:t>Dynamic Smart Filters – Refine data effortlessly based on real-time criteria.</w:t>
      </w:r>
    </w:p>
    <w:p>
      <w:pPr>
        <w:pStyle w:val="Heading2"/>
      </w:pPr>
      <w:r>
        <w:t>Acquisition Management Suite</w:t>
      </w:r>
    </w:p>
    <w:p>
      <w:pPr>
        <w:pStyle w:val="ListBullet"/>
      </w:pPr>
      <w:r>
        <w:t>Acquisition Dashboard – Track every step from evaluation to closure.</w:t>
      </w:r>
    </w:p>
    <w:p>
      <w:pPr>
        <w:pStyle w:val="ListBullet"/>
      </w:pPr>
      <w:r>
        <w:t>Investment Tools – ROI calculators, financial forecasts, and market benchmarks.</w:t>
      </w:r>
    </w:p>
    <w:p>
      <w:pPr>
        <w:pStyle w:val="ListBullet"/>
      </w:pPr>
      <w:r>
        <w:t>Pipeline Monitoring – Manage leads and deals across their lifecycle.</w:t>
      </w:r>
    </w:p>
    <w:p>
      <w:pPr>
        <w:pStyle w:val="Heading2"/>
      </w:pPr>
      <w:r>
        <w:t>URL &amp; Brand Management</w:t>
      </w:r>
    </w:p>
    <w:p>
      <w:pPr>
        <w:pStyle w:val="ListBullet"/>
      </w:pPr>
      <w:r>
        <w:t>Unified URL Hub – Organize property and marketing links in one location.</w:t>
      </w:r>
    </w:p>
    <w:p>
      <w:pPr>
        <w:pStyle w:val="ListBullet"/>
      </w:pPr>
      <w:r>
        <w:t>Builder Integrations – Works seamlessly with major builders like Lennar, KB Home, and NVR.</w:t>
      </w:r>
    </w:p>
    <w:p>
      <w:pPr>
        <w:pStyle w:val="ListBullet"/>
      </w:pPr>
      <w:r>
        <w:t>Click-through Analytics – Measure engagement and campaign performance.</w:t>
      </w:r>
    </w:p>
    <w:p>
      <w:pPr>
        <w:pStyle w:val="Heading2"/>
      </w:pPr>
      <w:r>
        <w:t>Interactive Property Mapping</w:t>
      </w:r>
    </w:p>
    <w:p>
      <w:pPr>
        <w:pStyle w:val="ListBullet"/>
      </w:pPr>
      <w:r>
        <w:t>Custom Leaflet Maps – Highlight listings with dynamic markers.</w:t>
      </w:r>
    </w:p>
    <w:p>
      <w:pPr>
        <w:pStyle w:val="ListBullet"/>
      </w:pPr>
      <w:r>
        <w:t>Drawing Tools – Annotate, shape, and label regions on the map.</w:t>
      </w:r>
    </w:p>
    <w:p>
      <w:pPr>
        <w:pStyle w:val="ListBullet"/>
      </w:pPr>
      <w:r>
        <w:t>Persistent Overlays – Save your annotations across sessions.</w:t>
      </w:r>
    </w:p>
    <w:p>
      <w:pPr>
        <w:pStyle w:val="ListBullet"/>
      </w:pPr>
      <w:r>
        <w:t>Smart Clustering &amp; Filtering – Zoom out without losing detail or control.</w:t>
      </w:r>
    </w:p>
    <w:p>
      <w:pPr>
        <w:pStyle w:val="Heading2"/>
      </w:pPr>
      <w:r>
        <w:t>AI-Powered Assistant</w:t>
      </w:r>
    </w:p>
    <w:p>
      <w:pPr>
        <w:pStyle w:val="ListBullet"/>
      </w:pPr>
      <w:r>
        <w:t>Conversational Chatbot – Ask complex queries like 'Show properties under $500K in Austin'.</w:t>
      </w:r>
    </w:p>
    <w:p>
      <w:pPr>
        <w:pStyle w:val="ListBullet"/>
      </w:pPr>
      <w:r>
        <w:t>AI-Based Property Recommendations – Get intelligent suggestions tailored to your needs.</w:t>
      </w:r>
    </w:p>
    <w:p>
      <w:pPr>
        <w:pStyle w:val="ListBullet"/>
      </w:pPr>
      <w:r>
        <w:t>Automated Platform Navigation – Let the bot take you where you need to go.</w:t>
      </w:r>
    </w:p>
    <w:p>
      <w:pPr>
        <w:pStyle w:val="ListBullet"/>
      </w:pPr>
      <w:r>
        <w:t>Context-Aware Search – Truly smart filtering and querying.</w:t>
      </w:r>
    </w:p>
    <w:p>
      <w:pPr>
        <w:pStyle w:val="Heading2"/>
      </w:pPr>
      <w:r>
        <w:t>Enterprise-Grade Authentication</w:t>
      </w:r>
    </w:p>
    <w:p>
      <w:pPr>
        <w:pStyle w:val="ListBullet"/>
      </w:pPr>
      <w:r>
        <w:t>JWT-based Auth via NextAuth.js – Secure, scalable user management.</w:t>
      </w:r>
    </w:p>
    <w:p>
      <w:pPr>
        <w:pStyle w:val="ListBullet"/>
      </w:pPr>
      <w:r>
        <w:t>Role-Based Access – Limit sensitive areas with granular control.</w:t>
      </w:r>
    </w:p>
    <w:p>
      <w:pPr>
        <w:pStyle w:val="ListBullet"/>
      </w:pPr>
      <w:r>
        <w:t>Session Handling – Auto session security and renewals.</w:t>
      </w:r>
    </w:p>
    <w:p>
      <w:pPr>
        <w:pStyle w:val="Heading2"/>
      </w:pPr>
      <w:r>
        <w:t>Mobile-First Experience</w:t>
      </w:r>
    </w:p>
    <w:p>
      <w:pPr>
        <w:pStyle w:val="ListBullet"/>
      </w:pPr>
      <w:r>
        <w:t>Fully Responsive Design – Optimized for mobile, tablet, and desktop.</w:t>
      </w:r>
    </w:p>
    <w:p>
      <w:pPr>
        <w:pStyle w:val="ListBullet"/>
      </w:pPr>
      <w:r>
        <w:t>Touch-Optimized Interactions – Smooth gesture support.</w:t>
      </w:r>
    </w:p>
    <w:p>
      <w:pPr>
        <w:pStyle w:val="ListBullet"/>
      </w:pPr>
      <w:r>
        <w:t>Adaptive Components – Layouts that scale beautifully on any screen.</w:t>
      </w:r>
    </w:p>
    <w:p>
      <w:pPr>
        <w:pStyle w:val="Heading2"/>
      </w:pPr>
      <w:r>
        <w:t>World-Class UI/UX</w:t>
      </w:r>
    </w:p>
    <w:p>
      <w:pPr>
        <w:pStyle w:val="ListBullet"/>
      </w:pPr>
      <w:r>
        <w:t>Dark &amp; Light Themes – Toggle with saved preferences.</w:t>
      </w:r>
    </w:p>
    <w:p>
      <w:pPr>
        <w:pStyle w:val="ListBullet"/>
      </w:pPr>
      <w:r>
        <w:t>Modern UI Components – Built with shadcn/ui for consistency and elegance.</w:t>
      </w:r>
    </w:p>
    <w:p>
      <w:pPr>
        <w:pStyle w:val="ListBullet"/>
      </w:pPr>
      <w:r>
        <w:t>Subtle Animations – Enhance user experience with micro-interactions.</w:t>
      </w:r>
    </w:p>
    <w:p>
      <w:pPr>
        <w:pStyle w:val="ListBullet"/>
      </w:pPr>
      <w:r>
        <w:t>Accessibility-Ready – Follows WCAG standards for inclusive use.</w:t>
      </w:r>
    </w:p>
    <w:p>
      <w:pPr>
        <w:pStyle w:val="Heading2"/>
      </w:pPr>
      <w:r>
        <w:t>Lightning-Fast APIs</w:t>
      </w:r>
    </w:p>
    <w:p>
      <w:pPr>
        <w:pStyle w:val="ListBullet"/>
      </w:pPr>
      <w:r>
        <w:t>Secure Auth APIs – Handle sessions and user info safely.</w:t>
      </w:r>
    </w:p>
    <w:p>
      <w:pPr>
        <w:pStyle w:val="ListBullet"/>
      </w:pPr>
      <w:r>
        <w:t>Fast Data APIs – Cached endpoints for blazing retrieval speeds.</w:t>
      </w:r>
    </w:p>
    <w:p>
      <w:pPr>
        <w:pStyle w:val="ListBullet"/>
      </w:pPr>
      <w:r>
        <w:t>Dynamic Filters API – Adapts filters to current dataset context.</w:t>
      </w:r>
    </w:p>
    <w:p>
      <w:pPr>
        <w:pStyle w:val="ListBullet"/>
      </w:pPr>
      <w:r>
        <w:t>PowerBI Integration – Plug directly into enterprise BI infrastructure.</w:t>
      </w:r>
    </w:p>
    <w:p>
      <w:pPr>
        <w:pStyle w:val="Heading1"/>
      </w:pPr>
      <w:r>
        <w:t>Technology Stack</w:t>
      </w:r>
    </w:p>
    <w:p>
      <w:pPr>
        <w:pStyle w:val="ListBullet"/>
      </w:pPr>
      <w:r>
        <w:t>Framework: Next.js 14 (App Router), React 18</w:t>
      </w:r>
    </w:p>
    <w:p>
      <w:pPr>
        <w:pStyle w:val="ListBullet"/>
      </w:pPr>
      <w:r>
        <w:t>Styling: Tailwind CSS + shadcn/ui</w:t>
      </w:r>
    </w:p>
    <w:p>
      <w:pPr>
        <w:pStyle w:val="ListBullet"/>
      </w:pPr>
      <w:r>
        <w:t>State: Zustand &amp; React Query</w:t>
      </w:r>
    </w:p>
    <w:p>
      <w:pPr>
        <w:pStyle w:val="ListBullet"/>
      </w:pPr>
      <w:r>
        <w:t>Mapping: Leaflet / React Leaflet</w:t>
      </w:r>
    </w:p>
    <w:p>
      <w:pPr>
        <w:pStyle w:val="ListBullet"/>
      </w:pPr>
      <w:r>
        <w:t>Charts: Recharts &amp; custom visual components</w:t>
      </w:r>
    </w:p>
    <w:p>
      <w:pPr>
        <w:pStyle w:val="ListBullet"/>
      </w:pPr>
      <w:r>
        <w:t>Auth: NextAuth.js (JWT-based)</w:t>
      </w:r>
    </w:p>
    <w:p>
      <w:pPr>
        <w:pStyle w:val="ListBullet"/>
      </w:pPr>
      <w:r>
        <w:t>Validation: Zod (Type-safe schema validation)</w:t>
      </w:r>
    </w:p>
    <w:p>
      <w:pPr>
        <w:pStyle w:val="ListBullet"/>
      </w:pPr>
      <w:r>
        <w:t>Dev Tools: ESLint, Prettier, Husky</w:t>
      </w:r>
    </w:p>
    <w:p>
      <w:pPr>
        <w:pStyle w:val="Heading1"/>
      </w:pPr>
      <w:r>
        <w:t>Why Choose This Platform</w:t>
      </w:r>
    </w:p>
    <w:p>
      <w:pPr>
        <w:pStyle w:val="Heading2"/>
      </w:pPr>
      <w:r>
        <w:t>For Real Estate Professionals</w:t>
      </w:r>
    </w:p>
    <w:p>
      <w:pPr>
        <w:pStyle w:val="ListBullet"/>
      </w:pPr>
      <w:r>
        <w:t>Save Time with automation and AI.</w:t>
      </w:r>
    </w:p>
    <w:p>
      <w:pPr>
        <w:pStyle w:val="ListBullet"/>
      </w:pPr>
      <w:r>
        <w:t>Gain Insight through real-time analytics.</w:t>
      </w:r>
    </w:p>
    <w:p>
      <w:pPr>
        <w:pStyle w:val="ListBullet"/>
      </w:pPr>
      <w:r>
        <w:t>Stay Competitive by spotting trends faster.</w:t>
      </w:r>
    </w:p>
    <w:p>
      <w:pPr>
        <w:pStyle w:val="ListBullet"/>
      </w:pPr>
      <w:r>
        <w:t>Scale Confidently with fewer manual tasks.</w:t>
      </w:r>
    </w:p>
    <w:p>
      <w:pPr>
        <w:pStyle w:val="Heading2"/>
      </w:pPr>
      <w:r>
        <w:t>For Development Teams</w:t>
      </w:r>
    </w:p>
    <w:p>
      <w:pPr>
        <w:pStyle w:val="ListBullet"/>
      </w:pPr>
      <w:r>
        <w:t>Production-Ready and secure by design.</w:t>
      </w:r>
    </w:p>
    <w:p>
      <w:pPr>
        <w:pStyle w:val="ListBullet"/>
      </w:pPr>
      <w:r>
        <w:t>Customizable component-driven architecture.</w:t>
      </w:r>
    </w:p>
    <w:p>
      <w:pPr>
        <w:pStyle w:val="ListBullet"/>
      </w:pPr>
      <w:r>
        <w:t>Dev-Friendly with modern tooling and TypeScript.</w:t>
      </w:r>
    </w:p>
    <w:p>
      <w:pPr>
        <w:pStyle w:val="ListBullet"/>
      </w:pPr>
      <w:r>
        <w:t>Optimized for speed, SEO, and performance.</w:t>
      </w:r>
    </w:p>
    <w:p>
      <w:pPr>
        <w:pStyle w:val="Heading1"/>
      </w:pPr>
      <w:r>
        <w:t>Unique Differentiators</w:t>
      </w:r>
    </w:p>
    <w:p>
      <w:pPr>
        <w:pStyle w:val="ListBullet"/>
      </w:pPr>
      <w:r>
        <w:t>AI Chat Assistant – Natural language property search and navigation.</w:t>
      </w:r>
    </w:p>
    <w:p>
      <w:pPr>
        <w:pStyle w:val="ListBullet"/>
      </w:pPr>
      <w:r>
        <w:t>Persistent Map Annotations – User-drawn markers stay across sessions.</w:t>
      </w:r>
    </w:p>
    <w:p>
      <w:pPr>
        <w:pStyle w:val="ListBullet"/>
      </w:pPr>
      <w:r>
        <w:t>Multi-Brand Builder Support – Works out of the box with Lennar, NVR, KB Home, etc.</w:t>
      </w:r>
    </w:p>
    <w:p>
      <w:pPr>
        <w:pStyle w:val="ListBullet"/>
      </w:pPr>
      <w:r>
        <w:t>Mobile Excellence – Mobile-first philosophy, not just responsive tweaks.</w:t>
      </w:r>
    </w:p>
    <w:p>
      <w:pPr>
        <w:pStyle w:val="ListBullet"/>
      </w:pPr>
      <w:r>
        <w:t>Real-Time Sync – Live data refresh and updates everywhere.</w:t>
      </w:r>
    </w:p>
    <w:p>
      <w:pPr>
        <w:pStyle w:val="ListBullet"/>
      </w:pPr>
      <w:r>
        <w:t>Zero Configuration Needed – Plug-and-play setup with sensible defaults.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